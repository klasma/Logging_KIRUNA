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38281-2020 i Kiruna kommun</w:t>
      </w:r>
    </w:p>
    <w:p>
      <w:r>
        <w:t>Detta dokument behandlar höga naturvärden i avverkningsamälan A 38281-2020 i Kiruna kommun. Denna avverkningsanmälan inkom 2020-08-17 och omfattar 20,0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blå taggsvamp (NT), granticka (NT), nordtagging (NT), orange taggsvamp (NT), rosenticka (NT), violmussling (NT), vitplätt (NT), blodticka (S), dropptaggsvamp (S), plattlummer (S, §9), skarp dropptaggsvamp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38281-2020.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7536606, E 749706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