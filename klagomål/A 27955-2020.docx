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27955-2020 i Kiruna kommun</w:t>
      </w:r>
    </w:p>
    <w:p>
      <w:r>
        <w:t>Detta dokument behandlar höga naturvärden i avverkningsamälan A 27955-2020 i Kiruna kommun. Denna avverkningsanmälan inkom 2020-06-11 och omfattar 46,5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fläckporing (VU), granticka (NT),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7955-2020.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7529786, E 765282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