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42505-2020 i Kiruna kommun</w:t>
      </w:r>
    </w:p>
    <w:p>
      <w:r>
        <w:t>Detta dokument behandlar höga naturvärden i avverkningsamälan A 42505-2020 i Kiruna kommun. Denna avverkningsanmälan inkom 2020-08-31 och omfattar 30,4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kristallticka (VU), lappticka (VU), rynkskinn (VU), garnlav (NT), granticka (NT), gränsticka (NT), harticka (NT), knottrig blåslav (NT), rosenticka (NT), stjärntagging (NT), ullticka (NT), blodticka (S) och vedticka (S). Av dessa är 11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9430"/>
            <wp:docPr id="1" name="Picture 1"/>
            <wp:cNvGraphicFramePr>
              <a:graphicFrameLocks noChangeAspect="1"/>
            </wp:cNvGraphicFramePr>
            <a:graphic>
              <a:graphicData uri="http://schemas.openxmlformats.org/drawingml/2006/picture">
                <pic:pic>
                  <pic:nvPicPr>
                    <pic:cNvPr id="0" name="A 42505-2020.png"/>
                    <pic:cNvPicPr/>
                  </pic:nvPicPr>
                  <pic:blipFill>
                    <a:blip r:embed="rId16"/>
                    <a:stretch>
                      <a:fillRect/>
                    </a:stretch>
                  </pic:blipFill>
                  <pic:spPr>
                    <a:xfrm>
                      <a:off x="0" y="0"/>
                      <a:ext cx="5486400" cy="4179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7507922, E 760382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