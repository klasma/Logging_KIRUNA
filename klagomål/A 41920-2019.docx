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41920-2019 i Kiruna kommun</w:t>
      </w:r>
    </w:p>
    <w:p>
      <w:r>
        <w:t>Detta dokument behandlar höga naturvärden i avverkningsamälan A 41920-2019 i Kiruna kommun. Denna avverkningsanmälan inkom 2019-08-23 och omfattar 200,7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mörk blåslav (VU), fjällvråk (NT, §4), granticka (NT), harticka (NT), knottrig blåslav (NT), rosenticka (NT), tretåig hackspett (NT, §4), ullticka (NT) och violmussling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41920-2019.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7517743, E 776818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