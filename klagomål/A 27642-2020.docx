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27642-2020 i Kiruna kommun</w:t>
      </w:r>
    </w:p>
    <w:p>
      <w:r>
        <w:t>Detta dokument behandlar höga naturvärden i avverkningsamälan A 27642-2020 i Kiruna kommun. Denna avverkningsanmälan inkom 2020-06-11 och omfattar 31,9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gräddporing (VU), röd trolldruva (NT) och brudsporre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7642-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7529565, E 766049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