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38722-2020 i Kiruna kommun</w:t>
      </w:r>
    </w:p>
    <w:p>
      <w:r>
        <w:t>Detta dokument behandlar höga naturvärden i avverkningsamälan A 38722-2020 i Kiruna kommun. Denna avverkningsanmälan inkom 2020-08-18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blå taggsvamp (NT), orange taggsvamp (NT), skrovlig taggsvamp (NT), vitplätt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38722-2020.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7525514, E 768860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