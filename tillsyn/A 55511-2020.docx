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55511-2020 i Kiruna kommun</w:t>
      </w:r>
    </w:p>
    <w:p>
      <w:r>
        <w:t>Detta dokument behandlar höga naturvärden i avverkningsamälan A 55511-2020 i Kiruna kommun. Denna avverkningsanmälan inkom 2020-10-27 och omfattar 115,5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grönfink (EN, §4), bläsand (VU, §4), brushane (VU, §4), gråtrut (VU, §4), kricka (VU, §4), norna (VU, §7), stjärtand (VU, §4), tofsvipa (VU, §4), drillsnäppa (NT, §4), fiskmås (NT, §4), havsörn (NT, §4), kalkkärrsgrynsnäcka (NT), kråka (NT, §4), skrattmås (NT, §4), smålom (NT, §4), stenfalk (NT, §4), svartvit flugsnappare (NT, §4), talltita (NT, §4) och utter (NT, §4a). Av dessa är 19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55511-2020.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7537295, E 731429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Norna (VU, §7)</w:t>
      </w:r>
    </w:p>
    <w:p>
      <w:pPr>
        <w:pStyle w:val="ListBullet"/>
      </w:pPr>
      <w:r>
        <w:t>Stjärtand (VU, §4)</w:t>
      </w:r>
    </w:p>
    <w:p>
      <w:pPr>
        <w:pStyle w:val="ListBullet"/>
      </w:pPr>
      <w:r>
        <w:t>Tofsvipa (VU, §4)</w:t>
      </w:r>
    </w:p>
    <w:p>
      <w:pPr>
        <w:pStyle w:val="ListBullet"/>
      </w:pPr>
      <w:r>
        <w:t>Drillsnäppa (NT, §4)</w:t>
      </w:r>
    </w:p>
    <w:p>
      <w:pPr>
        <w:pStyle w:val="ListBullet"/>
      </w:pPr>
      <w:r>
        <w:t>Fiskmås (NT, §4)</w:t>
      </w:r>
    </w:p>
    <w:p>
      <w:pPr>
        <w:pStyle w:val="ListBullet"/>
      </w:pPr>
      <w:r>
        <w:t>Havsörn (NT, §4)</w:t>
      </w:r>
    </w:p>
    <w:p>
      <w:pPr>
        <w:pStyle w:val="ListBullet"/>
      </w:pPr>
      <w:r>
        <w:t>Kråka (NT, §4)</w:t>
      </w:r>
    </w:p>
    <w:p>
      <w:pPr>
        <w:pStyle w:val="ListBullet"/>
      </w:pPr>
      <w:r>
        <w:t>Skrattmås (NT, §4)</w:t>
      </w:r>
    </w:p>
    <w:p>
      <w:pPr>
        <w:pStyle w:val="ListBullet"/>
      </w:pPr>
      <w:r>
        <w:t>Smålom (NT, §4)</w:t>
      </w:r>
    </w:p>
    <w:p>
      <w:pPr>
        <w:pStyle w:val="ListBullet"/>
      </w:pPr>
      <w:r>
        <w:t>Stenfalk (NT, §4)</w:t>
      </w:r>
    </w:p>
    <w:p>
      <w:pPr>
        <w:pStyle w:val="ListBullet"/>
      </w:pPr>
      <w:r>
        <w:t>Svartvit flugsnappare (NT, §4)</w:t>
      </w:r>
    </w:p>
    <w:p>
      <w:pPr>
        <w:pStyle w:val="ListBullet"/>
      </w:pPr>
      <w:r>
        <w:t>Talltita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