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52664-2019 i Kiruna kommun</w:t>
      </w:r>
    </w:p>
    <w:p>
      <w:r>
        <w:t>Detta dokument behandlar höga naturvärden i avverkningsamälan A 52664-2019 i Kiruna kommun. Denna avverkningsanmälan inkom 2019-09-30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lateritticka (VU), liten sotlav (VU), smalfotad taggsvamp (VU), dvärgbägarlav (NT), nordtagging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52664-2019.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7531999, E 783649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