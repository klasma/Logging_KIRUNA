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6934-2020 i Kiruna kommun</w:t>
      </w:r>
    </w:p>
    <w:p>
      <w:r>
        <w:t>Detta dokument behandlar höga naturvärden i avverkningsamälan A 6934-2020 i Kiruna kommun. Denna avverkningsanmälan inkom 2020-02-06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ostticka (VU), rynkskinn (VU), granticka (NT), harticka (NT), knottrig blåslav (NT), rosenticka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6934-2020.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7507094, E 761289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