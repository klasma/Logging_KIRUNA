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42512-2020 i Kiruna kommun</w:t>
      </w:r>
    </w:p>
    <w:p>
      <w:r>
        <w:t>Detta dokument behandlar höga naturvärden i avverkningsamälan A 42512-2020 i Kiruna kommun. Denna avverkningsanmälan inkom 2020-08-31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granticka (NT), knottrig blåslav (NT), vitplätt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512-2020.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7507382, E 760920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